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26" w:lineRule="exact" w:before="10392" w:after="0"/>
        <w:ind w:left="5184" w:right="3888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8"/>
        </w:rPr>
        <w:t xml:space="preserve">钱俊霖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ZK01132840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-6350</wp:posOffset>
            </wp:positionH>
            <wp:positionV relativeFrom="page">
              <wp:posOffset>-161290</wp:posOffset>
            </wp:positionV>
            <wp:extent cx="7110730" cy="1005824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0058242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0800" w:h="15600"/>
      <w:pgMar w:top="0" w:right="0" w:bottom="0" w:left="0" w:header="720" w:footer="720" w:gutter="0"/>
      <w:cols w:space="720" w:num="1" w:equalWidth="0">
        <w:col w:w="108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